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AC4B" w14:textId="77777777" w:rsidR="008B3FFC" w:rsidRDefault="00000000">
      <w:pPr>
        <w:pStyle w:val="Title"/>
      </w:pPr>
      <w:r>
        <w:t>Ryan Thomas Weiler</w:t>
      </w:r>
    </w:p>
    <w:p w14:paraId="0D3F981C" w14:textId="5C92B3A4" w:rsidR="008B3FFC" w:rsidRDefault="00000000">
      <w:r>
        <w:t>📞 (561) 906-2118 | ✉️</w:t>
      </w:r>
      <w:r w:rsidR="00F309CC">
        <w:t xml:space="preserve"> ryan_wlr@yahoo.com</w:t>
      </w:r>
    </w:p>
    <w:p w14:paraId="5BBB1BFF" w14:textId="77777777" w:rsidR="008B3FFC" w:rsidRDefault="00000000">
      <w:r>
        <w:t>🔗 LinkedIn: https://www.linkedin.com/in/ryan-weiler-7a3119190/ | 💻 GitHub: https://github.com/ryan-wlr</w:t>
      </w:r>
    </w:p>
    <w:p w14:paraId="342DFDD3" w14:textId="77777777" w:rsidR="008B3FFC" w:rsidRDefault="00000000">
      <w:pPr>
        <w:pStyle w:val="Heading1"/>
      </w:pPr>
      <w:r>
        <w:t>Education</w:t>
      </w:r>
    </w:p>
    <w:p w14:paraId="636F489D" w14:textId="77777777" w:rsidR="008B3FFC" w:rsidRDefault="00000000">
      <w:r>
        <w:t>University of Central Florida — B.S. Computer Science, 2013 (Dean’s List, GPA 3.8)</w:t>
      </w:r>
    </w:p>
    <w:p w14:paraId="3F419B62" w14:textId="77777777" w:rsidR="008B3FFC" w:rsidRDefault="00000000">
      <w:r>
        <w:t>Valencia College — A.A., 2011 (Dean’s List, GPA 3.7)</w:t>
      </w:r>
    </w:p>
    <w:p w14:paraId="52F2CB1A" w14:textId="77777777" w:rsidR="008B3FFC" w:rsidRDefault="00000000">
      <w:pPr>
        <w:pStyle w:val="Heading1"/>
      </w:pPr>
      <w:r>
        <w:t>Experience &amp; Projects (Continuous Timeline)</w:t>
      </w:r>
    </w:p>
    <w:p w14:paraId="47668FBE" w14:textId="77777777" w:rsidR="008B3FFC" w:rsidRDefault="00000000">
      <w:pPr>
        <w:pStyle w:val="Heading2"/>
      </w:pPr>
      <w:r>
        <w:t>Zero To Mastery — Artificial Intelligence &amp; Data Science | 2023–2024</w:t>
      </w:r>
    </w:p>
    <w:p w14:paraId="44A54A0F" w14:textId="77777777" w:rsidR="008B3FFC" w:rsidRDefault="00000000">
      <w:r>
        <w:t>- Built, trained, and deployed neural networks (CNNs for vision; RNNs/Transformers for NLP).</w:t>
      </w:r>
    </w:p>
    <w:p w14:paraId="1416F9B8" w14:textId="77777777" w:rsidR="008B3FFC" w:rsidRDefault="00000000">
      <w:r>
        <w:t>- Project Link (Colab): https://colab.research.google.com/drive/1oXYW-Be0KpBPTthnUUtmOhBAyIp3PYOS?usp=sharing</w:t>
      </w:r>
    </w:p>
    <w:p w14:paraId="5076BA45" w14:textId="77777777" w:rsidR="008B3FFC" w:rsidRDefault="00000000">
      <w:pPr>
        <w:pStyle w:val="Heading2"/>
      </w:pPr>
      <w:r>
        <w:t>.NET Blazor Application | 2022–2023</w:t>
      </w:r>
    </w:p>
    <w:p w14:paraId="75D4CC45" w14:textId="77777777" w:rsidR="008B3FFC" w:rsidRDefault="00000000">
      <w:r>
        <w:t>- Developed a Blazor Server application with SQL Server backend, user authentication, and responsive UI.</w:t>
      </w:r>
    </w:p>
    <w:p w14:paraId="7FAD5FC9" w14:textId="77777777" w:rsidR="008B3FFC" w:rsidRDefault="00000000">
      <w:r>
        <w:t>- Integrated REST APIs and deployed to Microsoft Azure.</w:t>
      </w:r>
    </w:p>
    <w:p w14:paraId="39409170" w14:textId="77777777" w:rsidR="008B3FFC" w:rsidRDefault="00000000">
      <w:pPr>
        <w:pStyle w:val="Heading2"/>
      </w:pPr>
      <w:r>
        <w:t>Robotics &amp; Simulation (ROS, Gazebo, FreeCAD, Blender, Python/C++) | 2019–2022</w:t>
      </w:r>
    </w:p>
    <w:p w14:paraId="7D18536B" w14:textId="77777777" w:rsidR="008B3FFC" w:rsidRDefault="00000000">
      <w:r>
        <w:t>- 4-Wheeler Robot: https://github.com/ryan-wlr/4_Wheeler</w:t>
      </w:r>
    </w:p>
    <w:p w14:paraId="294538FE" w14:textId="77777777" w:rsidR="008B3FFC" w:rsidRDefault="00000000">
      <w:r>
        <w:t>- Submarine Simulator: https://github.com/ryan-wlr/submarine</w:t>
      </w:r>
    </w:p>
    <w:p w14:paraId="5FA82B55" w14:textId="77777777" w:rsidR="008B3FFC" w:rsidRDefault="00000000">
      <w:r>
        <w:t>- Plastic Casing (FreeCAD drawings): https://github.com/ryan-wlr/plastic_casing</w:t>
      </w:r>
    </w:p>
    <w:p w14:paraId="51934B85" w14:textId="77777777" w:rsidR="008B3FFC" w:rsidRDefault="00000000">
      <w:r>
        <w:t>- Submarine URDF (in progress): https://github.com/ryan-wlr/submarine</w:t>
      </w:r>
    </w:p>
    <w:p w14:paraId="1AC51FE2" w14:textId="77777777" w:rsidR="008B3FFC" w:rsidRDefault="00000000">
      <w:r>
        <w:t>- Submarine Blender (NSF Asset): https://github.com/ryan-wlr/sub_blender • NSF Page: https://flexrobotics.azurewebsites.net/NSF</w:t>
      </w:r>
    </w:p>
    <w:p w14:paraId="1764F087" w14:textId="77777777" w:rsidR="008B3FFC" w:rsidRDefault="00000000">
      <w:r>
        <w:t>- Water Jet Propulsion: https://github.com/ryan-wlr/water_jet</w:t>
      </w:r>
    </w:p>
    <w:p w14:paraId="166C3334" w14:textId="77777777" w:rsidR="008B3FFC" w:rsidRDefault="00000000">
      <w:r>
        <w:lastRenderedPageBreak/>
        <w:t>- C++ Console Sample: https://github.com/ryan-wlr/C-/blob/main/ConsoleApplication1/ConsoleApplication1/ConsoleApplication1.cpp</w:t>
      </w:r>
    </w:p>
    <w:p w14:paraId="4FF5024B" w14:textId="77777777" w:rsidR="008B3FFC" w:rsidRDefault="00000000">
      <w:pPr>
        <w:pStyle w:val="Heading2"/>
      </w:pPr>
      <w:r>
        <w:t>Software &amp; Web Development | 2015–2019</w:t>
      </w:r>
    </w:p>
    <w:p w14:paraId="0565DE20" w14:textId="77777777" w:rsidR="008B3FFC" w:rsidRDefault="00000000">
      <w:r>
        <w:t>- Android Weather App (Java): https://github.com/ryan-wlr/WeatherApp</w:t>
      </w:r>
    </w:p>
    <w:p w14:paraId="3007342A" w14:textId="77777777" w:rsidR="008B3FFC" w:rsidRDefault="00000000">
      <w:r>
        <w:t>- Bootstrap Demo: http://startbootstrap.azurewebsites.net</w:t>
      </w:r>
    </w:p>
    <w:p w14:paraId="1F68EE20" w14:textId="77777777" w:rsidR="008B3FFC" w:rsidRDefault="00000000">
      <w:r>
        <w:t>- Real Estate Website (MVC + SQL): http://realestatetemplate.azurewebsites.net</w:t>
      </w:r>
    </w:p>
    <w:p w14:paraId="17840450" w14:textId="77777777" w:rsidR="008B3FFC" w:rsidRDefault="00000000">
      <w:r>
        <w:t>- Law Firm Website (Bootstrap): https://lawfirmtemp.azurewebsites.net</w:t>
      </w:r>
    </w:p>
    <w:p w14:paraId="3EA63DDD" w14:textId="77777777" w:rsidR="008B3FFC" w:rsidRDefault="00000000">
      <w:r>
        <w:t>- Blue Style Websites (Bootstrap): http://bluestylewebsites.azurewebsites.net</w:t>
      </w:r>
    </w:p>
    <w:p w14:paraId="0AA02819" w14:textId="77777777" w:rsidR="008B3FFC" w:rsidRDefault="00000000">
      <w:r>
        <w:t>- Store Website (MVC 4): http://bluestargarmes.azurewebsites.net</w:t>
      </w:r>
    </w:p>
    <w:p w14:paraId="3D2EEE45" w14:textId="77777777" w:rsidR="008B3FFC" w:rsidRDefault="00000000">
      <w:r>
        <w:t>- Wireframe Website: http://dipped.azurewebsites.net</w:t>
      </w:r>
    </w:p>
    <w:p w14:paraId="4C77A6D4" w14:textId="77777777" w:rsidR="008B3FFC" w:rsidRDefault="00000000">
      <w:r>
        <w:t>- Holosight Blog: http://holosigthillustrations.azurewebsites.net/Home/Blog</w:t>
      </w:r>
    </w:p>
    <w:p w14:paraId="25480416" w14:textId="77777777" w:rsidR="008B3FFC" w:rsidRDefault="00000000">
      <w:r>
        <w:t>- Holosight Media (Videos/Apps): http://holosightillustrations.azurewebsites.net/Home/Apps</w:t>
      </w:r>
    </w:p>
    <w:p w14:paraId="56D17723" w14:textId="77777777" w:rsidR="008B3FFC" w:rsidRDefault="00000000">
      <w:pPr>
        <w:pStyle w:val="Heading2"/>
      </w:pPr>
      <w:r>
        <w:t>Early Work &amp; Algorithms | 2010–2014</w:t>
      </w:r>
    </w:p>
    <w:p w14:paraId="3CD46DEE" w14:textId="77777777" w:rsidR="008B3FFC" w:rsidRDefault="00000000">
      <w:r>
        <w:t>- Kruskal’s Algorithm (Java): Routing optimization project (shortest path).</w:t>
      </w:r>
    </w:p>
    <w:p w14:paraId="3C8A12BC" w14:textId="77777777" w:rsidR="008B3FFC" w:rsidRDefault="00000000">
      <w:r>
        <w:t>- Binary Search Tree (C): Data structure program for efficient word sorting.</w:t>
      </w:r>
    </w:p>
    <w:p w14:paraId="17FD96E2" w14:textId="77777777" w:rsidR="008B3FFC" w:rsidRDefault="00000000">
      <w:r>
        <w:t>- Autonomous Mobile Robots: Navigation algorithms (Dijkstra, Dynamic Window Approach).</w:t>
      </w:r>
    </w:p>
    <w:p w14:paraId="769214BF" w14:textId="77777777" w:rsidR="008B3FFC" w:rsidRDefault="00000000">
      <w:r>
        <w:t xml:space="preserve">  • Project Page: http://holosightillustrations.azurewebsites.net/Home/AutonomousMobileRobots</w:t>
      </w:r>
    </w:p>
    <w:p w14:paraId="5D32C983" w14:textId="77777777" w:rsidR="008B3FFC" w:rsidRDefault="00000000">
      <w:r>
        <w:t xml:space="preserve">  • Demo Video: https://www.youtube.com/watch?v=_ue0S0Y3-Ts</w:t>
      </w:r>
    </w:p>
    <w:p w14:paraId="0069969D" w14:textId="77777777" w:rsidR="008B3FFC" w:rsidRDefault="00000000">
      <w:pPr>
        <w:pStyle w:val="Heading1"/>
      </w:pPr>
      <w:r>
        <w:t>Technical Skills</w:t>
      </w:r>
    </w:p>
    <w:p w14:paraId="6DC3A75A" w14:textId="77777777" w:rsidR="008B3FFC" w:rsidRDefault="00000000">
      <w:r>
        <w:t>Languages: C#, C/C++, Python, Java, JavaScript, SQL, HTML/CSS, PHP, Swift</w:t>
      </w:r>
    </w:p>
    <w:p w14:paraId="05F808E2" w14:textId="77777777" w:rsidR="008B3FFC" w:rsidRDefault="00000000">
      <w:r>
        <w:t>Frameworks/Tools: .NET Blazor, ASP.NET MVC, Azure, Visual Studio, Git/GitHub, MySQL, MS SQL, WPF</w:t>
      </w:r>
    </w:p>
    <w:p w14:paraId="1779783B" w14:textId="77777777" w:rsidR="008B3FFC" w:rsidRDefault="00000000">
      <w:r>
        <w:t>AI/ML: TensorFlow, Keras, CNNs, NLP (RNNs/Transformers), Reinforcement Learning</w:t>
      </w:r>
    </w:p>
    <w:p w14:paraId="2A0636C4" w14:textId="77777777" w:rsidR="008B3FFC" w:rsidRDefault="00000000">
      <w:r>
        <w:t>Robotics/3D/Sim: ROS, Gazebo, FreeCAD, SolidWorks, Blender, Unity, MATLAB</w:t>
      </w:r>
    </w:p>
    <w:p w14:paraId="4B6FD40B" w14:textId="77777777" w:rsidR="008B3FFC" w:rsidRDefault="00000000">
      <w:pPr>
        <w:pStyle w:val="Heading1"/>
      </w:pPr>
      <w:r>
        <w:lastRenderedPageBreak/>
        <w:t>References</w:t>
      </w:r>
    </w:p>
    <w:p w14:paraId="1C2697D8" w14:textId="77777777" w:rsidR="008B3FFC" w:rsidRDefault="00000000">
      <w:r>
        <w:t>Available upon request</w:t>
      </w:r>
    </w:p>
    <w:sectPr w:rsidR="008B3F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3197594">
    <w:abstractNumId w:val="8"/>
  </w:num>
  <w:num w:numId="2" w16cid:durableId="677346278">
    <w:abstractNumId w:val="6"/>
  </w:num>
  <w:num w:numId="3" w16cid:durableId="1619024070">
    <w:abstractNumId w:val="5"/>
  </w:num>
  <w:num w:numId="4" w16cid:durableId="282806837">
    <w:abstractNumId w:val="4"/>
  </w:num>
  <w:num w:numId="5" w16cid:durableId="1739471947">
    <w:abstractNumId w:val="7"/>
  </w:num>
  <w:num w:numId="6" w16cid:durableId="1731925484">
    <w:abstractNumId w:val="3"/>
  </w:num>
  <w:num w:numId="7" w16cid:durableId="1176963420">
    <w:abstractNumId w:val="2"/>
  </w:num>
  <w:num w:numId="8" w16cid:durableId="1549680673">
    <w:abstractNumId w:val="1"/>
  </w:num>
  <w:num w:numId="9" w16cid:durableId="34945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2428"/>
    <w:rsid w:val="0082717C"/>
    <w:rsid w:val="008B3FFC"/>
    <w:rsid w:val="00AA1D8D"/>
    <w:rsid w:val="00B47730"/>
    <w:rsid w:val="00CB0664"/>
    <w:rsid w:val="00DB1106"/>
    <w:rsid w:val="00F309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1AA01"/>
  <w14:defaultImageDpi w14:val="300"/>
  <w15:docId w15:val="{AED8A837-B447-4CA8-AB9A-15322C28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Weiler</cp:lastModifiedBy>
  <cp:revision>2</cp:revision>
  <dcterms:created xsi:type="dcterms:W3CDTF">2025-09-09T02:10:00Z</dcterms:created>
  <dcterms:modified xsi:type="dcterms:W3CDTF">2025-09-09T02:10:00Z</dcterms:modified>
  <cp:category/>
</cp:coreProperties>
</file>