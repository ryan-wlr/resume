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Florida Atlantic University — B.S. Computer Science, Expected 2024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Financial Technology Developer | Independent Projects | 2022 - Present</w:t>
      </w:r>
    </w:p>
    <w:p>
      <w:pPr/>
      <w:r>
        <w:rPr>
          <w:rFonts w:ascii="Calibri" w:hAnsi="Calibri"/>
          <w:sz w:val="24"/>
        </w:rPr>
        <w:t>- Developed automated trading algorithms using Python and Alpaca API, achieving 15% annual returns</w:t>
      </w:r>
    </w:p>
    <w:p>
      <w:pPr/>
      <w:r>
        <w:rPr>
          <w:rFonts w:ascii="Calibri" w:hAnsi="Calibri"/>
          <w:sz w:val="24"/>
        </w:rPr>
        <w:t>- Implemented machine learning models for cryptocurrency price prediction with 68% accuracy</w:t>
      </w:r>
    </w:p>
    <w:p>
      <w:pPr/>
      <w:r>
        <w:rPr>
          <w:rFonts w:ascii="Calibri" w:hAnsi="Calibri"/>
          <w:sz w:val="24"/>
        </w:rPr>
        <w:t>- Built scalable data processing pipelines handling 10,000+ daily market data points</w:t>
      </w:r>
    </w:p>
    <w:p>
      <w:pPr/>
      <w:r>
        <w:rPr>
          <w:rFonts w:ascii="Calibri" w:hAnsi="Calibri"/>
          <w:sz w:val="24"/>
        </w:rPr>
        <w:t>- Created interactive web dashboards using React and Flask for real-time portfolio monitoring</w:t>
      </w:r>
    </w:p>
    <w:p>
      <w:pPr/>
      <w:r>
        <w:rPr>
          <w:rFonts w:ascii="Calibri" w:hAnsi="Calibri"/>
          <w:b/>
          <w:sz w:val="24"/>
        </w:rPr>
        <w:t>Financial Technology Developer Technician | Florida Atlantic University Facilities | 2021 - 2022</w:t>
      </w:r>
    </w:p>
    <w:p>
      <w:pPr/>
      <w:r>
        <w:rPr>
          <w:rFonts w:ascii="Calibri" w:hAnsi="Calibri"/>
          <w:sz w:val="24"/>
        </w:rPr>
        <w:t>- Supported campus-wide software_engineer operations and maintenance across multiple facilities</w:t>
      </w:r>
    </w:p>
    <w:p>
      <w:pPr/>
      <w:r>
        <w:rPr>
          <w:rFonts w:ascii="Calibri" w:hAnsi="Calibri"/>
          <w:sz w:val="24"/>
        </w:rPr>
        <w:t>- Assisted with installation and system upgrades related to software_engineer work</w:t>
      </w:r>
    </w:p>
    <w:p>
      <w:pPr/>
      <w:r>
        <w:rPr>
          <w:rFonts w:ascii="Calibri" w:hAnsi="Calibri"/>
          <w:sz w:val="24"/>
        </w:rPr>
        <w:t>- Performed preventive maintenance and collaborated with facilities team on repairs</w:t>
      </w:r>
    </w:p>
    <w:p>
      <w:pPr/>
      <w:r>
        <w:rPr>
          <w:rFonts w:ascii="Calibri" w:hAnsi="Calibri"/>
          <w:sz w:val="24"/>
        </w:rPr>
        <w:t>- Maintained accurate documentation and followed safety protocols</w:t>
      </w:r>
    </w:p>
    <w:p>
      <w:pPr/>
      <w:r>
        <w:rPr>
          <w:rFonts w:ascii="Calibri" w:hAnsi="Calibri"/>
          <w:b/>
          <w:sz w:val="24"/>
        </w:rPr>
        <w:t>Key Projects &amp; Certifications:</w:t>
      </w:r>
    </w:p>
    <w:p>
      <w:pPr/>
      <w:r>
        <w:rPr>
          <w:rFonts w:ascii="Calibri" w:hAnsi="Calibri"/>
          <w:sz w:val="24"/>
        </w:rPr>
        <w:t>- Algorithmic Trading Platform: https://github.com/ryan-wlr/trading-bot</w:t>
      </w:r>
    </w:p>
    <w:p>
      <w:pPr/>
      <w:r>
        <w:rPr>
          <w:rFonts w:ascii="Calibri" w:hAnsi="Calibri"/>
          <w:sz w:val="24"/>
        </w:rPr>
        <w:t>- Cryptocurrency Analysis Tool: https://github.com/ryan-wlr/crypto-analysis</w:t>
      </w:r>
    </w:p>
    <w:p>
      <w:pPr/>
      <w:r>
        <w:rPr>
          <w:rFonts w:ascii="Calibri" w:hAnsi="Calibri"/>
          <w:sz w:val="24"/>
        </w:rPr>
        <w:t>- Portfolio Optimization System: https://github.com/ryan-wlr/portfolio-optimizer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Languages: C#, C/C++, Python, Java, JavaScript, SQL, HTML/CSS, PHP</w:t>
      </w:r>
    </w:p>
    <w:p>
      <w:pPr/>
      <w:r>
        <w:rPr>
          <w:rFonts w:ascii="Calibri" w:hAnsi="Calibri"/>
          <w:sz w:val="24"/>
        </w:rPr>
        <w:t>Frameworks/Tools: .NET Blazor, ASP.NET MVC, Django, Flask, React, Git/GitHub, MySQL, MS SQL</w:t>
      </w:r>
    </w:p>
    <w:p>
      <w:pPr/>
      <w:r>
        <w:rPr>
          <w:rFonts w:ascii="Calibri" w:hAnsi="Calibri"/>
          <w:sz w:val="24"/>
        </w:rPr>
        <w:t>AI/ML: TensorFlow, Keras, CNNs, NLP (RNNs/Transformers), scikit-learn, pandas, NumPy</w:t>
      </w:r>
    </w:p>
    <w:p>
      <w:pPr/>
      <w:r>
        <w:rPr>
          <w:rFonts w:ascii="Calibri" w:hAnsi="Calibri"/>
          <w:sz w:val="24"/>
        </w:rPr>
        <w:t>Cloud/Other: AWS, Azure, Docker, Linux, Jupyter Notebooks, Algorithmic Trading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