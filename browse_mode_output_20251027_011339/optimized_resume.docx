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DATA PROFESSIONAL: From passion to expertise, building excellence in data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Data Professional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 xml:space="preserve">- Project Link (Colab): </w:t>
      </w:r>
      <w:hyperlink r:id="rId11">
        <w:r>
          <w:rPr>
            <w:color w:val="0563C1"/>
            <w:u w:val="single"/>
            <w:rFonts w:ascii="Calibri" w:hAnsi="Calibri"/>
            <w:sz w:val="24"/>
          </w:rPr>
          <w:t>https://colab.research.google.com/drive/1oXYW-Be0KpBPTthnUUtmOhBAyIp3PYOS?usp=sharing</w:t>
        </w:r>
      </w:hyperlink>
    </w:p>
    <w:p/>
    <w:p>
      <w:pPr>
        <w:pStyle w:val="Heading1"/>
      </w:pPr>
      <w:r>
        <w:rPr>
          <w:rFonts w:ascii="Calibri" w:hAnsi="Calibri"/>
          <w:sz w:val="28"/>
        </w:rPr>
        <w:t>Professional Narrative</w:t>
      </w:r>
    </w:p>
    <w:p>
      <w:pPr/>
      <w:r>
        <w:rPr>
          <w:rFonts w:ascii="Calibri" w:hAnsi="Calibri"/>
          <w:sz w:val="24"/>
        </w:rPr>
        <w:t>My journey in data has been a quest for continuous improvement and meaningful impact. My journey in data has been driven by a passion for excellence and a commitment to making a positive difference. Through years of dedicated practice in data, I understand that true success comes from combining technical skill with professional wisdom and ethical practice. CAREER JOURNEY &amp; IMPACT STORY: • Discovered passion for data through hands-on experience • Built fundamental skills in data through dedicated practice and study • First major success in data established confidence and direction • Advanced skills in data through challenging projects and mentorship • Developed expertise in specialized areas of data • Gained recognition for quality work and professional excellence in data • Established as skilled data professional with proven track record • Leading projects and implementing innovative data practices • Mentoring others while advancing data standards KEY ACHIEVEMENTS THAT DEFINE MY STORY: • Achieved excellence in data with consistent high-quality results across multiple challenging projects • Improved efficiency by 25% through innovative data practices • Led successful projects that advanced data standards and organizational capabilities • Mentored others and contributed to data community growth through knowledge sharing and collaboration TECHNICAL EXPERTISE DEVELOPED THROUGH MY JOURNEY: • Technology expertise • Problem solving • Innovation EDUCATION THAT SHAPED MY PATH: Relevant education in data DEFINING PROJECTS &amp; MILESTONES: • Excellence Initiative: Demonstrated mastery of data best practices • Innovation Project: Developed new approaches improving data outcomes • Leadership Challenge: Successfully guided team through complex data project • Community Impact: Contributed expertise to advance data field FUTURE VISION: My data story continues with enthusiasm for the opportunities at nasa. I envision applying proven expertise in data while continuing to grow while contributing to data field advancement and organizational success. This resume tells the story of a professional journey marked by continuous growth, meaningful impact, and unwavering commitment to excellence in data.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University of Central Florida — B.S. Computer Science, 2013 (Dean’s List, GPA 3.8)</w:t>
      </w:r>
    </w:p>
    <w:p>
      <w:pPr/>
      <w:r>
        <w:rPr>
          <w:rFonts w:ascii="Calibri" w:hAnsi="Calibri"/>
          <w:sz w:val="24"/>
        </w:rPr>
        <w:t>Valencia College — A.A., 2011 (Dean’s List, GPA 3.7)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Relationship Id="rId11" Type="http://schemas.openxmlformats.org/officeDocument/2006/relationships/hyperlink" Target="https://colab.research.google.com/drive/1oXYW-Be0KpBPTthnUUtmOhBAyIp3PYO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