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University of Central Florida — B.S. Computer Science, 2013 (Dean's List, GPA 3.8)</w:t>
        <w:br/>
        <w:t>Valencia College — A.A., 2011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Senior Cybersecurity Engineer | CrowdStrike Inc. | 2022 - Present</w:t>
      </w:r>
    </w:p>
    <w:p>
      <w:pPr/>
      <w:r>
        <w:rPr>
          <w:rFonts w:ascii="Calibri" w:hAnsi="Calibri"/>
          <w:sz w:val="24"/>
        </w:rPr>
        <w:t>- Developed advanced threat detection algorithms protecting 10,000+ enterprise customers globally</w:t>
      </w:r>
    </w:p>
    <w:p>
      <w:pPr/>
      <w:r>
        <w:rPr>
          <w:rFonts w:ascii="Calibri" w:hAnsi="Calibri"/>
          <w:sz w:val="24"/>
        </w:rPr>
        <w:t>- Led red team exercises using Kali Linux and custom exploit tools against Fortune 500 companies</w:t>
      </w:r>
    </w:p>
    <w:p>
      <w:pPr/>
      <w:r>
        <w:rPr>
          <w:rFonts w:ascii="Calibri" w:hAnsi="Calibri"/>
          <w:sz w:val="24"/>
        </w:rPr>
        <w:t>- Built automated malware analysis pipeline processing 1M+ samples daily with 95% accuracy</w:t>
      </w:r>
    </w:p>
    <w:p>
      <w:pPr/>
      <w:r>
        <w:rPr>
          <w:rFonts w:ascii="Calibri" w:hAnsi="Calibri"/>
          <w:sz w:val="24"/>
        </w:rPr>
        <w:t>- Implemented real-time threat hunting capabilities using MITRE ATT&amp;CK framework</w:t>
      </w:r>
    </w:p>
    <w:p>
      <w:pPr/>
      <w:r>
        <w:rPr>
          <w:rFonts w:ascii="Calibri" w:hAnsi="Calibri"/>
          <w:sz w:val="24"/>
        </w:rPr>
        <w:t>- Created incident response playbooks reducing mean time to containment by 70%</w:t>
      </w:r>
    </w:p>
    <w:p>
      <w:pPr/>
      <w:r>
        <w:rPr>
          <w:rFonts w:ascii="Calibri" w:hAnsi="Calibri"/>
          <w:sz w:val="24"/>
        </w:rPr>
        <w:t>- Conducted forensic investigations for nation-state attacks and advanced persistent threats</w:t>
      </w:r>
    </w:p>
    <w:p>
      <w:pPr/>
      <w:r>
        <w:rPr>
          <w:rFonts w:ascii="Calibri" w:hAnsi="Calibri"/>
          <w:b/>
          <w:sz w:val="24"/>
        </w:rPr>
        <w:t>University Projects &amp; Research</w:t>
      </w:r>
    </w:p>
    <w:p>
      <w:pPr/>
      <w:r>
        <w:rPr>
          <w:rFonts w:ascii="Calibri" w:hAnsi="Calibri"/>
          <w:sz w:val="24"/>
        </w:rPr>
        <w:t>- Falcon EDR Enhancement: ML-powered endpoint detection with 99.7% threat accuracy</w:t>
      </w:r>
    </w:p>
    <w:p>
      <w:pPr/>
      <w:r>
        <w:rPr>
          <w:rFonts w:ascii="Calibri" w:hAnsi="Calibri"/>
          <w:sz w:val="24"/>
        </w:rPr>
        <w:t>- Nation-state Attribution Platform: Advanced threat intelligence and actor profiling</w:t>
      </w:r>
    </w:p>
    <w:p>
      <w:pPr/>
      <w:r>
        <w:rPr>
          <w:rFonts w:ascii="Calibri" w:hAnsi="Calibri"/>
          <w:sz w:val="24"/>
        </w:rPr>
        <w:t>- Zero-day Exploit Detection: Novel techniques for unknown malware identification</w:t>
      </w:r>
    </w:p>
    <w:p>
      <w:pPr/>
      <w:r>
        <w:rPr>
          <w:rFonts w:ascii="Calibri" w:hAnsi="Calibri"/>
          <w:sz w:val="24"/>
        </w:rPr>
        <w:t>- Cloud Security Framework: Multi-cloud security monitoring for AWS, Azure, and GCP</w:t>
      </w:r>
    </w:p>
    <w:p>
      <w:pPr/>
      <w:r>
        <w:rPr>
          <w:rFonts w:ascii="Calibri" w:hAnsi="Calibri"/>
          <w:sz w:val="24"/>
        </w:rPr>
        <w:t>- CISSP Certification: Certified Information Systems Security Professional</w:t>
      </w:r>
    </w:p>
    <w:p>
      <w:pPr/>
      <w:r>
        <w:rPr>
          <w:rFonts w:ascii="Calibri" w:hAnsi="Calibri"/>
          <w:sz w:val="24"/>
        </w:rPr>
        <w:t>- CEH Certification: Certified Ethical Hacker with advanced penetration testing skills</w:t>
      </w:r>
    </w:p>
    <w:p>
      <w:pPr/>
      <w:r>
        <w:rPr>
          <w:rFonts w:ascii="Calibri" w:hAnsi="Calibri"/>
          <w:sz w:val="24"/>
        </w:rPr>
        <w:t>- GCIH Certification: GIAC Certified Incident Handler for threat response</w:t>
      </w:r>
    </w:p>
    <w:p>
      <w:pPr/>
      <w:r>
        <w:rPr>
          <w:rFonts w:ascii="Calibri" w:hAnsi="Calibri"/>
          <w:sz w:val="24"/>
        </w:rPr>
        <w:t>- Security+ Certification: CompTIA Security+ certified cybersecurity professional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• Programming: Python, C/C++, Assembly, Bash, PowerShell, Go, Rust, JavaScript, PHP</w:t>
      </w:r>
    </w:p>
    <w:p>
      <w:pPr/>
      <w:r>
        <w:rPr>
          <w:rFonts w:ascii="Calibri" w:hAnsi="Calibri"/>
          <w:sz w:val="24"/>
        </w:rPr>
        <w:t>• Operating Systems: Kali Linux, Parrot OS, BlackArch, Windows, macOS, Unix/Linux</w:t>
      </w:r>
    </w:p>
    <w:p>
      <w:pPr/>
      <w:r>
        <w:rPr>
          <w:rFonts w:ascii="Calibri" w:hAnsi="Calibri"/>
          <w:sz w:val="24"/>
        </w:rPr>
        <w:t>• Penetration Testing: Metasploit, Nmap, Wireshark, Burp Suite, OWASP ZAP, Cobalt Strike</w:t>
      </w:r>
    </w:p>
    <w:p>
      <w:pPr/>
      <w:r>
        <w:rPr>
          <w:rFonts w:ascii="Calibri" w:hAnsi="Calibri"/>
          <w:sz w:val="24"/>
        </w:rPr>
        <w:t>• Security Tools: Nessus, Qualys, Nikto, SQLMap, John the Ripper, Hashcat, Hydra</w:t>
      </w:r>
    </w:p>
    <w:p>
      <w:pPr/>
      <w:r>
        <w:rPr>
          <w:rFonts w:ascii="Calibri" w:hAnsi="Calibri"/>
          <w:sz w:val="24"/>
        </w:rPr>
        <w:t>• SIEM Platforms: Splunk, QRadar, ArcSight, Elastic Security, CrowdStrike Falcon</w:t>
      </w:r>
    </w:p>
    <w:p>
      <w:pPr/>
      <w:r>
        <w:rPr>
          <w:rFonts w:ascii="Calibri" w:hAnsi="Calibri"/>
          <w:sz w:val="24"/>
        </w:rPr>
        <w:t>• Compliance: ISO 27001, NIST Framework, SOX, HIPAA, GDPR, PCI DSS, MITRE ATT&amp;CK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